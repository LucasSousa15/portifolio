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A272" w14:textId="77777777" w:rsidR="00B062B8" w:rsidRPr="00AD1D80" w:rsidRDefault="00000000">
      <w:pPr>
        <w:pStyle w:val="Heading1"/>
        <w:rPr>
          <w:rFonts w:ascii="Arial" w:hAnsi="Arial" w:cs="Arial"/>
          <w:sz w:val="24"/>
          <w:szCs w:val="24"/>
          <w:lang w:val="pt-BR"/>
        </w:rPr>
      </w:pPr>
      <w:r w:rsidRPr="00AD1D80">
        <w:rPr>
          <w:rFonts w:ascii="Arial" w:hAnsi="Arial" w:cs="Arial"/>
          <w:sz w:val="24"/>
          <w:szCs w:val="24"/>
          <w:lang w:val="pt-BR"/>
        </w:rPr>
        <w:t>Lucas dos Anjos de Sousa</w:t>
      </w:r>
    </w:p>
    <w:p w14:paraId="6857D790" w14:textId="77777777" w:rsidR="00B062B8" w:rsidRPr="00AD1D80" w:rsidRDefault="00000000">
      <w:pPr>
        <w:rPr>
          <w:rFonts w:ascii="Arial" w:hAnsi="Arial" w:cs="Arial"/>
          <w:sz w:val="24"/>
          <w:szCs w:val="24"/>
          <w:lang w:val="pt-BR"/>
        </w:rPr>
      </w:pPr>
      <w:r w:rsidRPr="00AD1D80">
        <w:rPr>
          <w:rFonts w:ascii="Arial" w:hAnsi="Arial" w:cs="Arial"/>
          <w:sz w:val="24"/>
          <w:szCs w:val="24"/>
          <w:lang w:val="pt-BR"/>
        </w:rPr>
        <w:t>Brazilian, 28 years old, Carapicuíba–SP</w:t>
      </w:r>
    </w:p>
    <w:p w14:paraId="0CF59BBD" w14:textId="27B10E28" w:rsidR="00B062B8" w:rsidRPr="00AD1D80" w:rsidRDefault="00000000">
      <w:pPr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 xml:space="preserve">Contact: </w:t>
      </w:r>
      <w:hyperlink r:id="rId6" w:history="1">
        <w:r w:rsidRPr="006864D7">
          <w:rPr>
            <w:rStyle w:val="Hyperlink"/>
            <w:rFonts w:ascii="Arial" w:hAnsi="Arial" w:cs="Arial"/>
            <w:sz w:val="24"/>
            <w:szCs w:val="24"/>
          </w:rPr>
          <w:t>+55 (11) 95067-4617</w:t>
        </w:r>
      </w:hyperlink>
      <w:r w:rsidRPr="00AD1D80">
        <w:rPr>
          <w:rFonts w:ascii="Arial" w:hAnsi="Arial" w:cs="Arial"/>
          <w:sz w:val="24"/>
          <w:szCs w:val="24"/>
        </w:rPr>
        <w:t xml:space="preserve"> | </w:t>
      </w:r>
      <w:hyperlink r:id="rId7" w:history="1">
        <w:r w:rsidR="006E3A90" w:rsidRPr="004F499E">
          <w:rPr>
            <w:rStyle w:val="Hyperlink"/>
            <w:rFonts w:ascii="Arial" w:hAnsi="Arial" w:cs="Arial"/>
            <w:sz w:val="24"/>
            <w:szCs w:val="24"/>
          </w:rPr>
          <w:t>Luck.sousa</w:t>
        </w:r>
        <w:r w:rsidR="006E3A90" w:rsidRPr="004F499E">
          <w:rPr>
            <w:rStyle w:val="Hyperlink"/>
            <w:rFonts w:ascii="Arial" w:hAnsi="Arial" w:cs="Arial"/>
            <w:sz w:val="24"/>
            <w:szCs w:val="24"/>
          </w:rPr>
          <w:t>1</w:t>
        </w:r>
        <w:r w:rsidR="006E3A90" w:rsidRPr="004F499E">
          <w:rPr>
            <w:rStyle w:val="Hyperlink"/>
            <w:rFonts w:ascii="Arial" w:hAnsi="Arial" w:cs="Arial"/>
            <w:sz w:val="24"/>
            <w:szCs w:val="24"/>
          </w:rPr>
          <w:t>5@gmail.com</w:t>
        </w:r>
      </w:hyperlink>
    </w:p>
    <w:p w14:paraId="45644EC4" w14:textId="74DD5BC4" w:rsidR="00B062B8" w:rsidRPr="00AD1D80" w:rsidRDefault="006864D7">
      <w:pPr>
        <w:rPr>
          <w:rFonts w:ascii="Arial" w:hAnsi="Arial" w:cs="Arial"/>
          <w:sz w:val="24"/>
          <w:szCs w:val="24"/>
        </w:rPr>
      </w:pPr>
      <w:hyperlink r:id="rId8" w:history="1">
        <w:r w:rsidR="00000000" w:rsidRPr="006864D7">
          <w:rPr>
            <w:rStyle w:val="Hyperlink"/>
            <w:rFonts w:ascii="Arial" w:hAnsi="Arial" w:cs="Arial"/>
            <w:sz w:val="24"/>
            <w:szCs w:val="24"/>
          </w:rPr>
          <w:t>LinkedIn</w:t>
        </w:r>
      </w:hyperlink>
      <w:r w:rsidR="00000000" w:rsidRPr="00AD1D80">
        <w:rPr>
          <w:rFonts w:ascii="Arial" w:hAnsi="Arial" w:cs="Arial"/>
          <w:sz w:val="24"/>
          <w:szCs w:val="24"/>
        </w:rPr>
        <w:t xml:space="preserve"> | </w:t>
      </w:r>
      <w:hyperlink r:id="rId9" w:history="1">
        <w:r w:rsidR="00000000" w:rsidRPr="00FC0500">
          <w:rPr>
            <w:rStyle w:val="Hyperlink"/>
            <w:rFonts w:ascii="Arial" w:hAnsi="Arial" w:cs="Arial"/>
            <w:sz w:val="24"/>
            <w:szCs w:val="24"/>
          </w:rPr>
          <w:t>Github</w:t>
        </w:r>
      </w:hyperlink>
    </w:p>
    <w:p w14:paraId="342E9C61" w14:textId="77777777" w:rsidR="00B062B8" w:rsidRPr="00AD1D80" w:rsidRDefault="00000000">
      <w:pPr>
        <w:pStyle w:val="Heading2"/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Objective</w:t>
      </w:r>
    </w:p>
    <w:p w14:paraId="7B3213A5" w14:textId="77777777" w:rsidR="00B062B8" w:rsidRPr="00AD1D80" w:rsidRDefault="00000000" w:rsidP="00945379">
      <w:pPr>
        <w:jc w:val="both"/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Seeking an internship or junior position in Front-End Development, aiming to learn and contribute to real-world projects.</w:t>
      </w:r>
    </w:p>
    <w:p w14:paraId="4B289C0C" w14:textId="77777777" w:rsidR="00B062B8" w:rsidRPr="00AD1D80" w:rsidRDefault="00000000">
      <w:pPr>
        <w:pStyle w:val="Heading2"/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Summary</w:t>
      </w:r>
    </w:p>
    <w:p w14:paraId="6FF762FB" w14:textId="77B1CA0F" w:rsidR="00B062B8" w:rsidRPr="00AD1D80" w:rsidRDefault="00000000" w:rsidP="00945379">
      <w:pPr>
        <w:jc w:val="both"/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Currently pursuing a degree in Systems Analysis and Development, with a solid foundation in technology and experience in IT support, transitioning into Front-End development. During my studies in Digital Games at FATEC Carapicuíba, I gained skills in Python, HTML, CSS, JavaScript, and interface design. Recently, I deepened my knowledge in Docker and Node.js, as well as working with Azure, AWS, and Salesforce. At EF English Live, I contributed to the migration from desktops to laptops and the transition to a new Salesforce instance, improving user management. I am eager to apply and expand these skills in real projects, creating technological solutions that offer an excellent user experience and foster continuous</w:t>
      </w:r>
      <w:r w:rsidR="006E3A90">
        <w:rPr>
          <w:rFonts w:ascii="Arial" w:hAnsi="Arial" w:cs="Arial"/>
          <w:sz w:val="24"/>
          <w:szCs w:val="24"/>
        </w:rPr>
        <w:t xml:space="preserve"> </w:t>
      </w:r>
      <w:r w:rsidRPr="00AD1D80">
        <w:rPr>
          <w:rFonts w:ascii="Arial" w:hAnsi="Arial" w:cs="Arial"/>
          <w:sz w:val="24"/>
          <w:szCs w:val="24"/>
        </w:rPr>
        <w:t>learning.</w:t>
      </w:r>
      <w:r w:rsidRPr="00AD1D80">
        <w:rPr>
          <w:rFonts w:ascii="Arial" w:hAnsi="Arial" w:cs="Arial"/>
          <w:sz w:val="24"/>
          <w:szCs w:val="24"/>
        </w:rPr>
        <w:br/>
      </w:r>
      <w:r w:rsidRPr="00AD1D80">
        <w:rPr>
          <w:rFonts w:ascii="Arial" w:hAnsi="Arial" w:cs="Arial"/>
          <w:sz w:val="24"/>
          <w:szCs w:val="24"/>
        </w:rPr>
        <w:br/>
        <w:t>Native Language: Portuguese.</w:t>
      </w:r>
    </w:p>
    <w:p w14:paraId="009D233C" w14:textId="77777777" w:rsidR="00B062B8" w:rsidRPr="00AD1D80" w:rsidRDefault="00000000">
      <w:pPr>
        <w:pStyle w:val="Heading2"/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Education</w:t>
      </w:r>
    </w:p>
    <w:p w14:paraId="275D6594" w14:textId="77777777" w:rsidR="00B062B8" w:rsidRPr="00AD1D80" w:rsidRDefault="00000000">
      <w:pPr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Systems Analysis and Development</w:t>
      </w:r>
      <w:r w:rsidRPr="00AD1D80">
        <w:rPr>
          <w:rFonts w:ascii="Arial" w:hAnsi="Arial" w:cs="Arial"/>
          <w:sz w:val="24"/>
          <w:szCs w:val="24"/>
        </w:rPr>
        <w:br/>
        <w:t>Centro Universitário Uninter</w:t>
      </w:r>
      <w:r w:rsidRPr="00AD1D80">
        <w:rPr>
          <w:rFonts w:ascii="Arial" w:hAnsi="Arial" w:cs="Arial"/>
          <w:sz w:val="24"/>
          <w:szCs w:val="24"/>
        </w:rPr>
        <w:br/>
        <w:t>In Progress | Expected Completion: 2026</w:t>
      </w:r>
    </w:p>
    <w:p w14:paraId="450E9BC2" w14:textId="77777777" w:rsidR="00B062B8" w:rsidRPr="00AD1D80" w:rsidRDefault="00000000">
      <w:pPr>
        <w:rPr>
          <w:rFonts w:ascii="Arial" w:hAnsi="Arial" w:cs="Arial"/>
          <w:sz w:val="24"/>
          <w:szCs w:val="24"/>
          <w:lang w:val="pt-BR"/>
        </w:rPr>
      </w:pPr>
      <w:r w:rsidRPr="00AD1D80">
        <w:rPr>
          <w:rFonts w:ascii="Arial" w:hAnsi="Arial" w:cs="Arial"/>
          <w:sz w:val="24"/>
          <w:szCs w:val="24"/>
          <w:lang w:val="pt-BR"/>
        </w:rPr>
        <w:t>Digital Games</w:t>
      </w:r>
      <w:r w:rsidRPr="00AD1D80">
        <w:rPr>
          <w:rFonts w:ascii="Arial" w:hAnsi="Arial" w:cs="Arial"/>
          <w:sz w:val="24"/>
          <w:szCs w:val="24"/>
          <w:lang w:val="pt-BR"/>
        </w:rPr>
        <w:br/>
        <w:t>Faculdade de Tecnologia de Carapicuíba (FATEC)</w:t>
      </w:r>
      <w:r w:rsidRPr="00AD1D80">
        <w:rPr>
          <w:rFonts w:ascii="Arial" w:hAnsi="Arial" w:cs="Arial"/>
          <w:sz w:val="24"/>
          <w:szCs w:val="24"/>
          <w:lang w:val="pt-BR"/>
        </w:rPr>
        <w:br/>
        <w:t>2022 - 2024 (Interrupted)</w:t>
      </w:r>
      <w:r w:rsidRPr="00AD1D80">
        <w:rPr>
          <w:rFonts w:ascii="Arial" w:hAnsi="Arial" w:cs="Arial"/>
          <w:sz w:val="24"/>
          <w:szCs w:val="24"/>
          <w:lang w:val="pt-BR"/>
        </w:rPr>
        <w:br/>
        <w:t>Main focus: Interface design and user experience.</w:t>
      </w:r>
    </w:p>
    <w:p w14:paraId="5C7A4145" w14:textId="77777777" w:rsidR="00B062B8" w:rsidRPr="00AD1D80" w:rsidRDefault="00000000">
      <w:pPr>
        <w:pStyle w:val="Heading2"/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Professional Experience</w:t>
      </w:r>
    </w:p>
    <w:p w14:paraId="5926E9DA" w14:textId="77777777" w:rsidR="00B062B8" w:rsidRPr="00AD1D80" w:rsidRDefault="00000000">
      <w:pPr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EF English Live</w:t>
      </w:r>
      <w:r w:rsidRPr="00AD1D80">
        <w:rPr>
          <w:rFonts w:ascii="Arial" w:hAnsi="Arial" w:cs="Arial"/>
          <w:sz w:val="24"/>
          <w:szCs w:val="24"/>
        </w:rPr>
        <w:br/>
        <w:t>IT Assistant | March 2023 - Present</w:t>
      </w:r>
      <w:r w:rsidRPr="00AD1D80">
        <w:rPr>
          <w:rFonts w:ascii="Arial" w:hAnsi="Arial" w:cs="Arial"/>
          <w:sz w:val="24"/>
          <w:szCs w:val="24"/>
        </w:rPr>
        <w:br/>
        <w:t>- Provided Level 1 and Level 2 technical support, ensuring problem resolution and continuity of operations.</w:t>
      </w:r>
      <w:r w:rsidRPr="00AD1D80">
        <w:rPr>
          <w:rFonts w:ascii="Arial" w:hAnsi="Arial" w:cs="Arial"/>
          <w:sz w:val="24"/>
          <w:szCs w:val="24"/>
        </w:rPr>
        <w:br/>
        <w:t>- Migrated 100% of desktops to laptops, ensuring all devices were included in the Entra ID domain, enhancing team efficiency.</w:t>
      </w:r>
      <w:r w:rsidRPr="00AD1D80">
        <w:rPr>
          <w:rFonts w:ascii="Arial" w:hAnsi="Arial" w:cs="Arial"/>
          <w:sz w:val="24"/>
          <w:szCs w:val="24"/>
        </w:rPr>
        <w:br/>
      </w:r>
      <w:r w:rsidRPr="00AD1D80">
        <w:rPr>
          <w:rFonts w:ascii="Arial" w:hAnsi="Arial" w:cs="Arial"/>
          <w:sz w:val="24"/>
          <w:szCs w:val="24"/>
        </w:rPr>
        <w:lastRenderedPageBreak/>
        <w:t>- Contributed to the migration to a new Salesforce instance, optimizing user and process management in the sales area.</w:t>
      </w:r>
      <w:r w:rsidRPr="00AD1D80">
        <w:rPr>
          <w:rFonts w:ascii="Arial" w:hAnsi="Arial" w:cs="Arial"/>
          <w:sz w:val="24"/>
          <w:szCs w:val="24"/>
        </w:rPr>
        <w:br/>
        <w:t>- Supported the implementation of new tools and processes, enhancing the scalability and modernity of the IT infrastructure.</w:t>
      </w:r>
      <w:r w:rsidRPr="00AD1D80">
        <w:rPr>
          <w:rFonts w:ascii="Arial" w:hAnsi="Arial" w:cs="Arial"/>
          <w:sz w:val="24"/>
          <w:szCs w:val="24"/>
        </w:rPr>
        <w:br/>
        <w:t>- Managed the configuration and maintenance of cloud-based software and systems (Microsoft Azure), ensuring secure access and user continuity.</w:t>
      </w:r>
    </w:p>
    <w:p w14:paraId="44E63EB7" w14:textId="77777777" w:rsidR="00B062B8" w:rsidRPr="00AD1D80" w:rsidRDefault="00000000">
      <w:pPr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EF English Live</w:t>
      </w:r>
      <w:r w:rsidRPr="00AD1D80">
        <w:rPr>
          <w:rFonts w:ascii="Arial" w:hAnsi="Arial" w:cs="Arial"/>
          <w:sz w:val="24"/>
          <w:szCs w:val="24"/>
        </w:rPr>
        <w:br/>
        <w:t>IT Intern | April 2022 - March 2023</w:t>
      </w:r>
      <w:r w:rsidRPr="00AD1D80">
        <w:rPr>
          <w:rFonts w:ascii="Arial" w:hAnsi="Arial" w:cs="Arial"/>
          <w:sz w:val="24"/>
          <w:szCs w:val="24"/>
        </w:rPr>
        <w:br/>
        <w:t>- Provided technical support and assistance in managing hardware and software.</w:t>
      </w:r>
      <w:r w:rsidRPr="00AD1D80">
        <w:rPr>
          <w:rFonts w:ascii="Arial" w:hAnsi="Arial" w:cs="Arial"/>
          <w:sz w:val="24"/>
          <w:szCs w:val="24"/>
        </w:rPr>
        <w:br/>
        <w:t>- Configured and maintained cloud systems, focusing on Microsoft Azure and AWS, facilitating user integration.</w:t>
      </w:r>
      <w:r w:rsidRPr="00AD1D80">
        <w:rPr>
          <w:rFonts w:ascii="Arial" w:hAnsi="Arial" w:cs="Arial"/>
          <w:sz w:val="24"/>
          <w:szCs w:val="24"/>
        </w:rPr>
        <w:br/>
        <w:t>- Assisted in data and user management within the Salesforce CRM, optimizing sales operations.</w:t>
      </w:r>
      <w:r w:rsidRPr="00AD1D80">
        <w:rPr>
          <w:rFonts w:ascii="Arial" w:hAnsi="Arial" w:cs="Arial"/>
          <w:sz w:val="24"/>
          <w:szCs w:val="24"/>
        </w:rPr>
        <w:br/>
        <w:t>- Supported and maintained the automatic dialer (Vicidial), ensuring continuous operation for the sales team.</w:t>
      </w:r>
    </w:p>
    <w:p w14:paraId="5000C93F" w14:textId="77777777" w:rsidR="00B062B8" w:rsidRPr="00AD1D80" w:rsidRDefault="00000000">
      <w:pPr>
        <w:pStyle w:val="Heading2"/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Skills</w:t>
      </w:r>
    </w:p>
    <w:p w14:paraId="49355CC3" w14:textId="77777777" w:rsidR="00B062B8" w:rsidRPr="00AD1D80" w:rsidRDefault="00000000">
      <w:pPr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- Technical Skills: HTML, CSS, JavaScript, Git/GitHub, Docker, Node.js, Azure, AWS, Salesforce, SQL.</w:t>
      </w:r>
      <w:r w:rsidRPr="00AD1D80">
        <w:rPr>
          <w:rFonts w:ascii="Arial" w:hAnsi="Arial" w:cs="Arial"/>
          <w:sz w:val="24"/>
          <w:szCs w:val="24"/>
        </w:rPr>
        <w:br/>
        <w:t>- Design Tools: Figma, Photoshop.</w:t>
      </w:r>
      <w:r w:rsidRPr="00AD1D80">
        <w:rPr>
          <w:rFonts w:ascii="Arial" w:hAnsi="Arial" w:cs="Arial"/>
          <w:sz w:val="24"/>
          <w:szCs w:val="24"/>
        </w:rPr>
        <w:br/>
        <w:t>- Programming Languages: Python, SQL (queries and programming).</w:t>
      </w:r>
      <w:r w:rsidRPr="00AD1D80">
        <w:rPr>
          <w:rFonts w:ascii="Arial" w:hAnsi="Arial" w:cs="Arial"/>
          <w:sz w:val="24"/>
          <w:szCs w:val="24"/>
        </w:rPr>
        <w:br/>
        <w:t>- Languages: English - B2 (Upper Intermediate), proficient in technical reading and writing.</w:t>
      </w:r>
    </w:p>
    <w:p w14:paraId="1F348DBE" w14:textId="77777777" w:rsidR="00B062B8" w:rsidRPr="00AD1D80" w:rsidRDefault="00000000">
      <w:pPr>
        <w:pStyle w:val="Heading2"/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Soft Skills</w:t>
      </w:r>
    </w:p>
    <w:p w14:paraId="3E2E70E4" w14:textId="77777777" w:rsidR="00B062B8" w:rsidRPr="00AD1D80" w:rsidRDefault="00000000">
      <w:pPr>
        <w:rPr>
          <w:rFonts w:ascii="Arial" w:hAnsi="Arial" w:cs="Arial"/>
          <w:sz w:val="24"/>
          <w:szCs w:val="24"/>
        </w:rPr>
      </w:pPr>
      <w:r w:rsidRPr="00AD1D80">
        <w:rPr>
          <w:rFonts w:ascii="Arial" w:hAnsi="Arial" w:cs="Arial"/>
          <w:sz w:val="24"/>
          <w:szCs w:val="24"/>
        </w:rPr>
        <w:t>- Effective Communication: Experienced in explaining technical issues to users and colleagues with varying levels of knowledge.</w:t>
      </w:r>
      <w:r w:rsidRPr="00AD1D80">
        <w:rPr>
          <w:rFonts w:ascii="Arial" w:hAnsi="Arial" w:cs="Arial"/>
          <w:sz w:val="24"/>
          <w:szCs w:val="24"/>
        </w:rPr>
        <w:br/>
        <w:t>- Problem Solving: Proven ability to identify and resolve IT infrastructure and support challenges.</w:t>
      </w:r>
      <w:r w:rsidRPr="00AD1D80">
        <w:rPr>
          <w:rFonts w:ascii="Arial" w:hAnsi="Arial" w:cs="Arial"/>
          <w:sz w:val="24"/>
          <w:szCs w:val="24"/>
        </w:rPr>
        <w:br/>
        <w:t>- Teamwork: Skilled in collaborating with multidisciplinary teams, maintaining a collaborative and productive environment.</w:t>
      </w:r>
      <w:r w:rsidRPr="00AD1D80">
        <w:rPr>
          <w:rFonts w:ascii="Arial" w:hAnsi="Arial" w:cs="Arial"/>
          <w:sz w:val="24"/>
          <w:szCs w:val="24"/>
        </w:rPr>
        <w:br/>
        <w:t>- Adaptability: Quick learner of new tools and methodologies, adapting to team needs effectively.</w:t>
      </w:r>
      <w:r w:rsidRPr="00AD1D80">
        <w:rPr>
          <w:rFonts w:ascii="Arial" w:hAnsi="Arial" w:cs="Arial"/>
          <w:sz w:val="24"/>
          <w:szCs w:val="24"/>
        </w:rPr>
        <w:br/>
        <w:t>- Time Management: Successfully balancing tasks and deadlines among studies, work, and personal projects.</w:t>
      </w:r>
    </w:p>
    <w:sectPr w:rsidR="00B062B8" w:rsidRPr="00AD1D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486453">
    <w:abstractNumId w:val="8"/>
  </w:num>
  <w:num w:numId="2" w16cid:durableId="2060349767">
    <w:abstractNumId w:val="6"/>
  </w:num>
  <w:num w:numId="3" w16cid:durableId="227307509">
    <w:abstractNumId w:val="5"/>
  </w:num>
  <w:num w:numId="4" w16cid:durableId="844126002">
    <w:abstractNumId w:val="4"/>
  </w:num>
  <w:num w:numId="5" w16cid:durableId="1663197594">
    <w:abstractNumId w:val="7"/>
  </w:num>
  <w:num w:numId="6" w16cid:durableId="1195996234">
    <w:abstractNumId w:val="3"/>
  </w:num>
  <w:num w:numId="7" w16cid:durableId="1610508159">
    <w:abstractNumId w:val="2"/>
  </w:num>
  <w:num w:numId="8" w16cid:durableId="322390752">
    <w:abstractNumId w:val="1"/>
  </w:num>
  <w:num w:numId="9" w16cid:durableId="207955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64D7"/>
    <w:rsid w:val="006E3A90"/>
    <w:rsid w:val="00945379"/>
    <w:rsid w:val="00AA1D8D"/>
    <w:rsid w:val="00AD1D80"/>
    <w:rsid w:val="00B062B8"/>
    <w:rsid w:val="00B47730"/>
    <w:rsid w:val="00CB0664"/>
    <w:rsid w:val="00FC05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ED5D22F9-BE73-4392-B35A-EBA96A30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05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5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4D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as-sousa-377494173/" TargetMode="External"/><Relationship Id="rId3" Type="http://schemas.openxmlformats.org/officeDocument/2006/relationships/styles" Target="styles.xml"/><Relationship Id="rId7" Type="http://schemas.openxmlformats.org/officeDocument/2006/relationships/hyperlink" Target="mailto:Luck.sousa1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551195067461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ucasSousa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Sousa</cp:lastModifiedBy>
  <cp:revision>6</cp:revision>
  <dcterms:created xsi:type="dcterms:W3CDTF">2013-12-23T23:15:00Z</dcterms:created>
  <dcterms:modified xsi:type="dcterms:W3CDTF">2024-11-28T12:46:00Z</dcterms:modified>
  <cp:category/>
</cp:coreProperties>
</file>